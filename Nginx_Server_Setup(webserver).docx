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Nginx Server for Local Access</w:t>
      </w:r>
    </w:p>
    <w:p>
      <w:pPr>
        <w:pStyle w:val="Heading2"/>
      </w:pPr>
      <w:r>
        <w:t>Step 1: Set Up Your Local Server</w:t>
      </w:r>
    </w:p>
    <w:p>
      <w:r>
        <w:t>1. **Choose a Server:**</w:t>
      </w:r>
    </w:p>
    <w:p>
      <w:r>
        <w:t xml:space="preserve">   - Use a local machine, a VM, or a Raspberry Pi.</w:t>
      </w:r>
    </w:p>
    <w:p>
      <w:r>
        <w:t xml:space="preserve">   - Ensure the server is connected to your local network.</w:t>
      </w:r>
    </w:p>
    <w:p>
      <w:r>
        <w:t>2. **Access Your Server:**</w:t>
      </w:r>
    </w:p>
    <w:p>
      <w:r>
        <w:t xml:space="preserve">   - Connect to your server via SSH or directly if it’s a local machine.</w:t>
      </w:r>
    </w:p>
    <w:p>
      <w:r>
        <w:t xml:space="preserve">   ```sh</w:t>
        <w:br/>
        <w:t xml:space="preserve">   ssh username@192.13.4.5</w:t>
        <w:br/>
        <w:t xml:space="preserve">   ```</w:t>
      </w:r>
    </w:p>
    <w:p>
      <w:pPr>
        <w:pStyle w:val="Heading2"/>
      </w:pPr>
      <w:r>
        <w:t>Step 2: Update and Install Nginx</w:t>
      </w:r>
    </w:p>
    <w:p>
      <w:r>
        <w:t>1. **Update Package List:**</w:t>
      </w:r>
    </w:p>
    <w:p>
      <w:r>
        <w:t xml:space="preserve">   - On Ubuntu/Debian:</w:t>
      </w:r>
    </w:p>
    <w:p>
      <w:r>
        <w:t xml:space="preserve">     ```sh</w:t>
        <w:br/>
        <w:t xml:space="preserve">     sudo apt update</w:t>
        <w:br/>
        <w:t xml:space="preserve">     sudo apt upgrade</w:t>
        <w:br/>
        <w:t xml:space="preserve">     ```</w:t>
      </w:r>
    </w:p>
    <w:p>
      <w:r>
        <w:t xml:space="preserve">   - On CentOS:</w:t>
      </w:r>
    </w:p>
    <w:p>
      <w:r>
        <w:t xml:space="preserve">     ```sh</w:t>
        <w:br/>
        <w:t xml:space="preserve">     sudo yum update</w:t>
        <w:br/>
        <w:t xml:space="preserve">     ```</w:t>
      </w:r>
    </w:p>
    <w:p>
      <w:r>
        <w:t>2. **Install Nginx:**</w:t>
      </w:r>
    </w:p>
    <w:p>
      <w:r>
        <w:t xml:space="preserve">   - On Ubuntu/Debian:</w:t>
      </w:r>
    </w:p>
    <w:p>
      <w:r>
        <w:t xml:space="preserve">     ```sh</w:t>
        <w:br/>
        <w:t xml:space="preserve">     sudo apt install nginx</w:t>
        <w:br/>
        <w:t xml:space="preserve">     ```</w:t>
      </w:r>
    </w:p>
    <w:p>
      <w:r>
        <w:t xml:space="preserve">   - On CentOS:</w:t>
      </w:r>
    </w:p>
    <w:p>
      <w:r>
        <w:t xml:space="preserve">     ```sh</w:t>
        <w:br/>
        <w:t xml:space="preserve">     sudo yum install nginx</w:t>
        <w:br/>
        <w:t xml:space="preserve">     ```</w:t>
      </w:r>
    </w:p>
    <w:p>
      <w:r>
        <w:t>3. **Start Nginx:**</w:t>
      </w:r>
    </w:p>
    <w:p>
      <w:r>
        <w:t xml:space="preserve">   ```sh</w:t>
        <w:br/>
        <w:t xml:space="preserve">   sudo systemctl start nginx</w:t>
        <w:br/>
        <w:t xml:space="preserve">   ```</w:t>
      </w:r>
    </w:p>
    <w:p>
      <w:r>
        <w:t>4. **Enable Nginx to Start on Boot:**</w:t>
      </w:r>
    </w:p>
    <w:p>
      <w:r>
        <w:t xml:space="preserve">   ```sh</w:t>
        <w:br/>
        <w:t xml:space="preserve">   sudo systemctl enable nginx</w:t>
        <w:br/>
        <w:t xml:space="preserve">   ```</w:t>
      </w:r>
    </w:p>
    <w:p>
      <w:pPr>
        <w:pStyle w:val="Heading2"/>
      </w:pPr>
      <w:r>
        <w:t>Step 3: Configure Nginx for Local Access</w:t>
      </w:r>
    </w:p>
    <w:p>
      <w:r>
        <w:t>1. **Create a Directory for Your Website:**</w:t>
      </w:r>
    </w:p>
    <w:p>
      <w:r>
        <w:t xml:space="preserve">   ```sh</w:t>
        <w:br/>
        <w:t xml:space="preserve">   sudo mkdir -p /var/www/tindog</w:t>
        <w:br/>
        <w:t xml:space="preserve">   sudo chown -R $USER:$USER /var/www/tindog</w:t>
        <w:br/>
        <w:t xml:space="preserve">   sudo chmod -R 755 /var/www/tindog</w:t>
        <w:br/>
        <w:t xml:space="preserve">   ```</w:t>
      </w:r>
    </w:p>
    <w:p>
      <w:r>
        <w:t>2. **Create a Sample HTML File:**</w:t>
      </w:r>
    </w:p>
    <w:p>
      <w:r>
        <w:t xml:space="preserve">   ```sh</w:t>
        <w:br/>
        <w:t xml:space="preserve">   nano /var/www/tindog/index.html</w:t>
        <w:br/>
        <w:t xml:space="preserve">   ```</w:t>
      </w:r>
    </w:p>
    <w:p>
      <w:r>
        <w:t xml:space="preserve">   Add your HTML content:</w:t>
      </w:r>
    </w:p>
    <w:p>
      <w:r>
        <w:t xml:space="preserve">   ```html</w:t>
        <w:br/>
        <w:t xml:space="preserve">   &lt;!DOCTYPE html&gt;</w:t>
        <w:br/>
        <w:t xml:space="preserve">   &lt;html&gt;</w:t>
        <w:br/>
        <w:t xml:space="preserve">   &lt;head&gt;</w:t>
        <w:br/>
        <w:t xml:space="preserve">       &lt;title&gt;Welcome to Tindog!&lt;/title&gt;</w:t>
        <w:br/>
        <w:t xml:space="preserve">   &lt;/head&gt;</w:t>
        <w:br/>
        <w:t xml:space="preserve">   &lt;body&gt;</w:t>
        <w:br/>
        <w:t xml:space="preserve">       &lt;h1&gt;Success! Your Nginx server is working at 192.13.4.5!&lt;/h1&gt;</w:t>
        <w:br/>
        <w:t xml:space="preserve">   &lt;/body&gt;</w:t>
        <w:br/>
        <w:t xml:space="preserve">   &lt;/html&gt;</w:t>
        <w:br/>
        <w:t xml:space="preserve">   ```</w:t>
      </w:r>
    </w:p>
    <w:p>
      <w:r>
        <w:t>3. **Create an Nginx Configuration File:**</w:t>
      </w:r>
    </w:p>
    <w:p>
      <w:r>
        <w:t xml:space="preserve">   - On Ubuntu/Debian:</w:t>
      </w:r>
    </w:p>
    <w:p>
      <w:r>
        <w:t xml:space="preserve">     ```sh</w:t>
        <w:br/>
        <w:t xml:space="preserve">     sudo nano /etc/nginx/sites-available/tindog</w:t>
        <w:br/>
        <w:t xml:space="preserve">     ```</w:t>
      </w:r>
    </w:p>
    <w:p>
      <w:r>
        <w:t xml:space="preserve">   - On CentOS:</w:t>
      </w:r>
    </w:p>
    <w:p>
      <w:r>
        <w:t xml:space="preserve">     ```sh</w:t>
        <w:br/>
        <w:t xml:space="preserve">     sudo nano /etc/nginx/conf.d/tindog.conf</w:t>
        <w:br/>
        <w:t xml:space="preserve">     ```</w:t>
      </w:r>
    </w:p>
    <w:p>
      <w:r>
        <w:t xml:space="preserve">   Add the following configuration (replace your_server_ip with your actual IP address):</w:t>
      </w:r>
    </w:p>
    <w:p>
      <w:r>
        <w:t xml:space="preserve">   ```nginx</w:t>
        <w:br/>
        <w:t xml:space="preserve">   server {</w:t>
        <w:br/>
        <w:t xml:space="preserve">       listen 80;</w:t>
        <w:br/>
        <w:t xml:space="preserve">       server_name 192.13.4.5;</w:t>
        <w:br/>
        <w:br/>
        <w:t xml:space="preserve">       root /var/www/tindog;</w:t>
        <w:br/>
        <w:t xml:space="preserve">       index index.html;</w:t>
        <w:br/>
        <w:br/>
        <w:t xml:space="preserve">       location / {</w:t>
        <w:br/>
        <w:t xml:space="preserve">           try_files $uri $uri/ =404;</w:t>
        <w:br/>
        <w:t xml:space="preserve">       }</w:t>
        <w:br/>
        <w:t xml:space="preserve">   }</w:t>
        <w:br/>
        <w:t xml:space="preserve">   ```</w:t>
      </w:r>
    </w:p>
    <w:p>
      <w:r>
        <w:t>4. **Create the Symbolic Link (if on Ubuntu/Debian):**</w:t>
      </w:r>
    </w:p>
    <w:p>
      <w:r>
        <w:t xml:space="preserve">   ```sh</w:t>
        <w:br/>
        <w:t xml:space="preserve">   sudo ln -s /etc/nginx/sites-available/tindog /etc/nginx/sites-enabled/</w:t>
        <w:br/>
        <w:t xml:space="preserve">   ```</w:t>
      </w:r>
    </w:p>
    <w:p>
      <w:r>
        <w:t>5. **Verify the Symbolic Link:**</w:t>
      </w:r>
    </w:p>
    <w:p>
      <w:r>
        <w:t xml:space="preserve">   ```sh</w:t>
        <w:br/>
        <w:t xml:space="preserve">   ls -l /etc/nginx/sites-enabled/</w:t>
        <w:br/>
        <w:t xml:space="preserve">   ```</w:t>
      </w:r>
    </w:p>
    <w:p>
      <w:r>
        <w:t xml:space="preserve">   You should see:</w:t>
      </w:r>
    </w:p>
    <w:p>
      <w:r>
        <w:t xml:space="preserve">   ```sh</w:t>
        <w:br/>
        <w:t xml:space="preserve">   tindog -&gt; /etc/nginx/sites-available/tindog</w:t>
        <w:br/>
        <w:t xml:space="preserve">   ```</w:t>
      </w:r>
    </w:p>
    <w:p>
      <w:r>
        <w:t>6. **Test the Nginx Configuration:**</w:t>
      </w:r>
    </w:p>
    <w:p>
      <w:r>
        <w:t xml:space="preserve">   ```sh</w:t>
        <w:br/>
        <w:t xml:space="preserve">   sudo nginx -t</w:t>
        <w:br/>
        <w:t xml:space="preserve">   ```</w:t>
      </w:r>
    </w:p>
    <w:p>
      <w:r>
        <w:t xml:space="preserve">   If successful, you should see:</w:t>
      </w:r>
    </w:p>
    <w:p>
      <w:r>
        <w:t xml:space="preserve">   ```sh</w:t>
        <w:br/>
        <w:t xml:space="preserve">   nginx: the configuration file /etc/nginx/nginx.conf syntax is ok</w:t>
        <w:br/>
        <w:t xml:space="preserve">   nginx: configuration file /etc/nginx/nginx.conf test is successful</w:t>
        <w:br/>
        <w:t xml:space="preserve">   ```</w:t>
      </w:r>
    </w:p>
    <w:p>
      <w:r>
        <w:t>7. **Reload Nginx:**</w:t>
      </w:r>
    </w:p>
    <w:p>
      <w:r>
        <w:t xml:space="preserve">   ```sh</w:t>
        <w:br/>
        <w:t xml:space="preserve">   sudo systemctl reload nginx</w:t>
        <w:br/>
        <w:t xml:space="preserve">   ```</w:t>
      </w:r>
    </w:p>
    <w:p>
      <w:pPr>
        <w:pStyle w:val="Heading2"/>
      </w:pPr>
      <w:r>
        <w:t>Step 4: Access Your Website Locally</w:t>
      </w:r>
    </w:p>
    <w:p>
      <w:r>
        <w:t>1. **Find Your Server's Local IP Address:**</w:t>
      </w:r>
    </w:p>
    <w:p>
      <w:r>
        <w:t xml:space="preserve">   - Use ifconfig or ip a to find the local IP address of your server.</w:t>
      </w:r>
    </w:p>
    <w:p>
      <w:r>
        <w:t xml:space="preserve">   ```sh</w:t>
        <w:br/>
        <w:t xml:space="preserve">   ifconfig</w:t>
        <w:br/>
        <w:t xml:space="preserve">   # or</w:t>
        <w:br/>
        <w:t xml:space="preserve">   ip a</w:t>
        <w:br/>
        <w:t xml:space="preserve">   ```</w:t>
      </w:r>
    </w:p>
    <w:p>
      <w:r>
        <w:t>2. **Open Your Browser:**</w:t>
      </w:r>
    </w:p>
    <w:p>
      <w:r>
        <w:t xml:space="preserve">   - Go to http://192.13.4.5 to access your website locally.</w:t>
      </w:r>
    </w:p>
    <w:p>
      <w:pPr>
        <w:pStyle w:val="Heading2"/>
      </w:pPr>
      <w:r>
        <w:t>Steps to Go Online in the Future</w:t>
      </w:r>
    </w:p>
    <w:p>
      <w:r>
        <w:t>1. **Get a Domain Name:**</w:t>
      </w:r>
    </w:p>
    <w:p>
      <w:r>
        <w:t xml:space="preserve">   - Register a domain name through a domain registrar like Namecheap, GoDaddy, or a free domain provider like Freenom.</w:t>
      </w:r>
    </w:p>
    <w:p>
      <w:r>
        <w:t>2. **Set Up DNS Records:**</w:t>
      </w:r>
    </w:p>
    <w:p>
      <w:r>
        <w:t xml:space="preserve">   - Login to your domain registrar’s control panel.</w:t>
      </w:r>
    </w:p>
    <w:p>
      <w:r>
        <w:t xml:space="preserve">   - Create an A record that points your domain to your server’s public IP address.</w:t>
      </w:r>
    </w:p>
    <w:p>
      <w:r>
        <w:t xml:space="preserve">   - Create a CNAME record for the www subdomain (optional).</w:t>
      </w:r>
    </w:p>
    <w:p>
      <w:r>
        <w:t>3. **Update Nginx Configuration for Your Domain:**</w:t>
      </w:r>
    </w:p>
    <w:p>
      <w:r>
        <w:t xml:space="preserve">   - Update your Nginx configuration to include your domain name.</w:t>
      </w:r>
    </w:p>
    <w:p>
      <w:r>
        <w:t xml:space="preserve">   - Edit the Nginx configuration file.</w:t>
      </w:r>
    </w:p>
    <w:p>
      <w:r>
        <w:t xml:space="preserve">     ```sh</w:t>
        <w:br/>
        <w:t xml:space="preserve">     sudo nano /etc/nginx/sites-available/tindog</w:t>
        <w:br/>
        <w:t xml:space="preserve">     ```</w:t>
      </w:r>
    </w:p>
    <w:p>
      <w:r>
        <w:t xml:space="preserve">     Update the server_name directive:</w:t>
      </w:r>
    </w:p>
    <w:p>
      <w:r>
        <w:t xml:space="preserve">     ```nginx</w:t>
        <w:br/>
        <w:t xml:space="preserve">     server {</w:t>
        <w:br/>
        <w:t xml:space="preserve">         listen 80;</w:t>
        <w:br/>
        <w:t xml:space="preserve">         server_name your_domain www.your_domain;</w:t>
        <w:br/>
        <w:br/>
        <w:t xml:space="preserve">         root /var/www/tindog;</w:t>
        <w:br/>
        <w:t xml:space="preserve">         index index.html;</w:t>
        <w:br/>
        <w:br/>
        <w:t xml:space="preserve">         location / {</w:t>
        <w:br/>
        <w:t xml:space="preserve">             try_files $uri $uri/ =404;</w:t>
        <w:br/>
        <w:t xml:space="preserve">         }</w:t>
        <w:br/>
        <w:t xml:space="preserve">     }</w:t>
        <w:br/>
        <w:t xml:space="preserve">     ```</w:t>
      </w:r>
    </w:p>
    <w:p>
      <w:r>
        <w:t>4. **Obtain and Install SSL Certificate (Optional but Recommended):**</w:t>
      </w:r>
    </w:p>
    <w:p>
      <w:r>
        <w:t xml:space="preserve">   - Use Certbot to obtain a free SSL certificate from Let’s Encrypt.</w:t>
      </w:r>
    </w:p>
    <w:p>
      <w:r>
        <w:t xml:space="preserve">   ```sh</w:t>
        <w:br/>
        <w:t xml:space="preserve">   sudo certbot --nginx -d your_domain -d www.your_domain</w:t>
        <w:br/>
        <w:t xml:space="preserve">   ```</w:t>
      </w:r>
    </w:p>
    <w:p>
      <w:r>
        <w:t>5. **Auto-Renew SSL Certificate:**</w:t>
      </w:r>
    </w:p>
    <w:p>
      <w:r>
        <w:t xml:space="preserve">   - Set up a cron job to auto-renew the certificate.</w:t>
      </w:r>
    </w:p>
    <w:p>
      <w:r>
        <w:t xml:space="preserve">   ```sh</w:t>
        <w:br/>
        <w:t xml:space="preserve">   sudo crontab -e</w:t>
        <w:br/>
        <w:t xml:space="preserve">   ```</w:t>
      </w:r>
    </w:p>
    <w:p>
      <w:r>
        <w:t xml:space="preserve">   Add the following line:</w:t>
      </w:r>
    </w:p>
    <w:p>
      <w:r>
        <w:t xml:space="preserve">   ```sh</w:t>
        <w:br/>
        <w:t xml:space="preserve">   0 0 * * * /usr/bin/certbot renew --quiet</w:t>
        <w:br/>
        <w:t xml:space="preserve">   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