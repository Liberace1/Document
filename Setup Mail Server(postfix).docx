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__DdeLink__31_15427126"/>
      <w:r>
        <w:rPr/>
        <w:t>Postfix Configuration Summary</w:t>
      </w:r>
    </w:p>
    <w:p>
      <w:pPr>
        <w:pStyle w:val="Normal"/>
        <w:rPr/>
      </w:pPr>
      <w:r>
        <w:rPr/>
        <w:t>This document provides a summary of the steps taken to configure Postfix on an Ubuntu server.</w:t>
      </w:r>
    </w:p>
    <w:p>
      <w:pPr>
        <w:pStyle w:val="Normal"/>
        <w:rPr/>
      </w:pPr>
      <w:r>
        <w:rPr/>
        <w:t>Install postfix</w:t>
      </w:r>
    </w:p>
    <w:p>
      <w:pPr>
        <w:pStyle w:val="Normal"/>
        <w:rPr/>
      </w:pPr>
      <w:r>
        <w:rPr/>
        <w:t>sudo apt-get install postfix</w:t>
      </w:r>
    </w:p>
    <w:p>
      <w:pPr>
        <w:pStyle w:val="Normal"/>
        <w:rPr/>
      </w:pPr>
      <w:r>
        <w:rPr/>
        <w:t>sudo apt-get install mailutils</w:t>
      </w:r>
    </w:p>
    <w:p>
      <w:pPr>
        <w:pStyle w:val="Heading2"/>
        <w:rPr/>
      </w:pPr>
      <w:r>
        <w:rPr/>
        <w:t>Step 1: Configure Postfix Parameters</w:t>
      </w:r>
    </w:p>
    <w:p>
      <w:pPr>
        <w:pStyle w:val="Normal"/>
        <w:rPr/>
      </w:pPr>
      <w:r>
        <w:rPr/>
        <w:t>Ensure the Postfix parameters are correctly set in the /etc/postfix/main.cf file. The following parameters should be configured:</w:t>
        <w:br/>
      </w:r>
    </w:p>
    <w:p>
      <w:pPr>
        <w:pStyle w:val="Normal"/>
        <w:rPr/>
      </w:pPr>
      <w:r>
        <w:rPr/>
        <w:br/>
        <w:t>myhostname = Ola-Lawrence.local</w:t>
        <w:br/>
        <w:t>mydomain = localdomain</w:t>
        <w:br/>
        <w:t>myorigin = $mydomain</w:t>
        <w:br/>
        <w:t>mydestination = $myhostname, localhost.$mydomain, localhost, $mydomain, Ola-Lawrence</w:t>
        <w:br/>
      </w:r>
    </w:p>
    <w:p>
      <w:pPr>
        <w:pStyle w:val="Heading2"/>
        <w:rPr/>
      </w:pPr>
      <w:r>
        <w:rPr/>
        <w:t>Step 2: Update the /etc/hosts File</w:t>
      </w:r>
    </w:p>
    <w:p>
      <w:pPr>
        <w:pStyle w:val="Normal"/>
        <w:rPr/>
      </w:pPr>
      <w:r>
        <w:rPr/>
        <w:t>Ensure the hostname and domain are properly mapped in the /etc/hosts file with the following entry:</w:t>
        <w:br/>
      </w:r>
    </w:p>
    <w:p>
      <w:pPr>
        <w:pStyle w:val="Normal"/>
        <w:rPr/>
      </w:pPr>
      <w:r>
        <w:rPr/>
        <w:br/>
        <w:t>127.0.0.1   Ola-Lawrence.local Ola-Lawrence localhost</w:t>
        <w:br/>
      </w:r>
    </w:p>
    <w:p>
      <w:pPr>
        <w:pStyle w:val="Heading2"/>
        <w:rPr/>
      </w:pPr>
      <w:r>
        <w:rPr/>
        <w:t>Step 3: Restart Postfix</w:t>
      </w:r>
    </w:p>
    <w:p>
      <w:pPr>
        <w:pStyle w:val="Normal"/>
        <w:rPr/>
      </w:pPr>
      <w:r>
        <w:rPr/>
        <w:t>Restart the Postfix service to apply the changes:</w:t>
      </w:r>
    </w:p>
    <w:p>
      <w:pPr>
        <w:pStyle w:val="Normal"/>
        <w:rPr/>
      </w:pPr>
      <w:r>
        <w:rPr/>
        <w:t>sudo systemctl restart postfix</w:t>
      </w:r>
    </w:p>
    <w:p>
      <w:pPr>
        <w:pStyle w:val="Heading2"/>
        <w:rPr/>
      </w:pPr>
      <w:r>
        <w:rPr/>
        <w:t>Step 4: Verify Configuration</w:t>
      </w:r>
    </w:p>
    <w:p>
      <w:pPr>
        <w:pStyle w:val="Normal"/>
        <w:rPr/>
      </w:pPr>
      <w:r>
        <w:rPr/>
        <w:t>Verify the Postfix configuration to ensure there are no errors by running:</w:t>
      </w:r>
    </w:p>
    <w:p>
      <w:pPr>
        <w:pStyle w:val="Normal"/>
        <w:rPr/>
      </w:pPr>
      <w:r>
        <w:rPr/>
        <w:t>sudo postfix check</w:t>
      </w:r>
    </w:p>
    <w:p>
      <w:pPr>
        <w:pStyle w:val="Heading2"/>
        <w:rPr/>
      </w:pPr>
      <w:r>
        <w:rPr/>
        <w:t>Step 5: Test Sending an Email</w:t>
      </w:r>
    </w:p>
    <w:p>
      <w:pPr>
        <w:pStyle w:val="Normal"/>
        <w:rPr/>
      </w:pPr>
      <w:r>
        <w:rPr/>
        <w:t>Send a test email using sendmail to verify that email delivery works correctly: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1" w:name="__DdeLink__31_15427126"/>
      <w:r>
        <w:rPr/>
        <w:br/>
        <w:t>echo -e "Subject: Test Email\n\nThis is a test email." | sendmail -v ola@localhost</w:t>
        <w:br/>
      </w:r>
      <w:bookmarkEnd w:id="1"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Neat_Office/6.2.8.2$Windows_x86 LibreOffice_project/</Application>
  <Pages>2</Pages>
  <Words>160</Words>
  <Characters>975</Characters>
  <CharactersWithSpaces>1125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2024-06-08T19:01:18Z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