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To use a mail client like Thunderbird to access your Postfix mail server, you need to ensure that you have both an SMTP server (for sending mail) and an IMAP or POP3 server (for receiving mail). Postfix will handle the SMTP part, and you'll need an IMAP/POP3 server like Dovecot for the receiving part.</w:t>
      </w:r>
    </w:p>
    <w:p>
      <w:pPr>
        <w:pStyle w:val="Normal"/>
        <w:rPr/>
      </w:pPr>
      <w:r>
        <w:rPr/>
      </w:r>
    </w:p>
    <w:p>
      <w:pPr>
        <w:pStyle w:val="Normal"/>
        <w:rPr/>
      </w:pPr>
      <w:r>
        <w:rPr/>
        <w:t>### Step-by-Step Guide to Set Up Thunderbird with Postfix and Dovecot</w:t>
      </w:r>
    </w:p>
    <w:p>
      <w:pPr>
        <w:pStyle w:val="Normal"/>
        <w:rPr/>
      </w:pPr>
      <w:r>
        <w:rPr/>
      </w:r>
    </w:p>
    <w:p>
      <w:pPr>
        <w:pStyle w:val="Normal"/>
        <w:rPr/>
      </w:pPr>
      <w:r>
        <w:rPr/>
        <w:t>#### Step 1: Install and Configure Postfix (SMTP Server)</w:t>
      </w:r>
    </w:p>
    <w:p>
      <w:pPr>
        <w:pStyle w:val="Normal"/>
        <w:rPr/>
      </w:pPr>
      <w:r>
        <w:rPr/>
      </w:r>
    </w:p>
    <w:p>
      <w:pPr>
        <w:pStyle w:val="Normal"/>
        <w:rPr/>
      </w:pPr>
      <w:r>
        <w:rPr/>
        <w:t>Since you've already installed and configured Postfix, we can move on to setting up Dovecot for IMAP/POP3.</w:t>
      </w:r>
    </w:p>
    <w:p>
      <w:pPr>
        <w:pStyle w:val="Normal"/>
        <w:rPr/>
      </w:pPr>
      <w:r>
        <w:rPr/>
      </w:r>
    </w:p>
    <w:p>
      <w:pPr>
        <w:pStyle w:val="Normal"/>
        <w:rPr/>
      </w:pPr>
      <w:r>
        <w:rPr/>
        <w:t>#### Step 2: Install and Configure Dovecot (IMAP/POP3 Server)</w:t>
      </w:r>
    </w:p>
    <w:p>
      <w:pPr>
        <w:pStyle w:val="Normal"/>
        <w:rPr/>
      </w:pPr>
      <w:r>
        <w:rPr/>
      </w:r>
    </w:p>
    <w:p>
      <w:pPr>
        <w:pStyle w:val="Normal"/>
        <w:rPr/>
      </w:pPr>
      <w:r>
        <w:rPr/>
        <w:t>1. **Install Dovecot**:</w:t>
      </w:r>
    </w:p>
    <w:p>
      <w:pPr>
        <w:pStyle w:val="Normal"/>
        <w:rPr/>
      </w:pPr>
      <w:r>
        <w:rPr/>
      </w:r>
    </w:p>
    <w:p>
      <w:pPr>
        <w:pStyle w:val="Normal"/>
        <w:rPr/>
      </w:pPr>
      <w:r>
        <w:rPr/>
        <w:t xml:space="preserve">   </w:t>
      </w:r>
      <w:r>
        <w:rPr/>
        <w:t>```bash</w:t>
      </w:r>
    </w:p>
    <w:p>
      <w:pPr>
        <w:pStyle w:val="Normal"/>
        <w:rPr/>
      </w:pPr>
      <w:r>
        <w:rPr/>
        <w:t xml:space="preserve">   </w:t>
      </w:r>
      <w:r>
        <w:rPr/>
        <w:t>sudo apt-get update</w:t>
      </w:r>
    </w:p>
    <w:p>
      <w:pPr>
        <w:pStyle w:val="Normal"/>
        <w:rPr/>
      </w:pPr>
      <w:r>
        <w:rPr/>
        <w:t xml:space="preserve">   </w:t>
      </w:r>
      <w:r>
        <w:rPr/>
        <w:t>sudo apt-get install -y dovecot-imapd dovecot-pop3d</w:t>
      </w:r>
    </w:p>
    <w:p>
      <w:pPr>
        <w:pStyle w:val="Normal"/>
        <w:rPr/>
      </w:pPr>
      <w:r>
        <w:rPr/>
        <w:t xml:space="preserve">   </w:t>
      </w:r>
      <w:r>
        <w:rPr/>
        <w:t>```</w:t>
      </w:r>
    </w:p>
    <w:p>
      <w:pPr>
        <w:pStyle w:val="Normal"/>
        <w:rPr/>
      </w:pPr>
      <w:r>
        <w:rPr/>
      </w:r>
    </w:p>
    <w:p>
      <w:pPr>
        <w:pStyle w:val="Normal"/>
        <w:rPr/>
      </w:pPr>
      <w:r>
        <w:rPr/>
        <w:t>2. **Configure Dovecot**:</w:t>
      </w:r>
    </w:p>
    <w:p>
      <w:pPr>
        <w:pStyle w:val="Normal"/>
        <w:rPr/>
      </w:pPr>
      <w:r>
        <w:rPr/>
      </w:r>
    </w:p>
    <w:p>
      <w:pPr>
        <w:pStyle w:val="Normal"/>
        <w:rPr/>
      </w:pPr>
      <w:r>
        <w:rPr/>
        <w:t xml:space="preserve">   </w:t>
      </w:r>
      <w:r>
        <w:rPr/>
        <w:t>Edit the Dovecot configuration file to ensure it is set up correctly:</w:t>
      </w:r>
    </w:p>
    <w:p>
      <w:pPr>
        <w:pStyle w:val="Normal"/>
        <w:rPr/>
      </w:pPr>
      <w:r>
        <w:rPr/>
      </w:r>
    </w:p>
    <w:p>
      <w:pPr>
        <w:pStyle w:val="Normal"/>
        <w:rPr/>
      </w:pPr>
      <w:r>
        <w:rPr/>
        <w:t xml:space="preserve">   </w:t>
      </w:r>
      <w:r>
        <w:rPr/>
        <w:t>```bash</w:t>
      </w:r>
    </w:p>
    <w:p>
      <w:pPr>
        <w:pStyle w:val="Normal"/>
        <w:rPr/>
      </w:pPr>
      <w:r>
        <w:rPr/>
        <w:t xml:space="preserve">   </w:t>
      </w:r>
      <w:r>
        <w:rPr/>
        <w:t>sudo vim /etc/dovecot/dovecot.conf</w:t>
      </w:r>
    </w:p>
    <w:p>
      <w:pPr>
        <w:pStyle w:val="Normal"/>
        <w:rPr/>
      </w:pPr>
      <w:r>
        <w:rPr/>
        <w:t xml:space="preserve">   </w:t>
      </w:r>
      <w:r>
        <w:rPr/>
        <w:t>```</w:t>
      </w:r>
    </w:p>
    <w:p>
      <w:pPr>
        <w:pStyle w:val="Normal"/>
        <w:rPr/>
      </w:pPr>
      <w:r>
        <w:rPr/>
      </w:r>
    </w:p>
    <w:p>
      <w:pPr>
        <w:pStyle w:val="Normal"/>
        <w:rPr/>
      </w:pPr>
      <w:r>
        <w:rPr/>
        <w:t xml:space="preserve">   </w:t>
      </w:r>
      <w:r>
        <w:rPr/>
        <w:t>Ensure the following lines are included and uncommented:</w:t>
      </w:r>
    </w:p>
    <w:p>
      <w:pPr>
        <w:pStyle w:val="Normal"/>
        <w:rPr/>
      </w:pPr>
      <w:r>
        <w:rPr/>
      </w:r>
    </w:p>
    <w:p>
      <w:pPr>
        <w:pStyle w:val="Normal"/>
        <w:rPr/>
      </w:pPr>
      <w:r>
        <w:rPr/>
        <w:t xml:space="preserve">   </w:t>
      </w:r>
      <w:r>
        <w:rPr/>
        <w:t>```plaintext</w:t>
      </w:r>
    </w:p>
    <w:p>
      <w:pPr>
        <w:pStyle w:val="Normal"/>
        <w:rPr/>
      </w:pPr>
      <w:r>
        <w:rPr/>
        <w:t xml:space="preserve">   </w:t>
      </w:r>
      <w:r>
        <w:rPr/>
        <w:t>protocols = imap pop3 lmtp</w:t>
      </w:r>
    </w:p>
    <w:p>
      <w:pPr>
        <w:pStyle w:val="Normal"/>
        <w:rPr/>
      </w:pPr>
      <w:r>
        <w:rPr/>
        <w:t xml:space="preserve">   </w:t>
      </w:r>
      <w:r>
        <w:rPr/>
        <w:t>```</w:t>
      </w:r>
    </w:p>
    <w:p>
      <w:pPr>
        <w:pStyle w:val="Normal"/>
        <w:rPr/>
      </w:pPr>
      <w:r>
        <w:rPr/>
      </w:r>
    </w:p>
    <w:p>
      <w:pPr>
        <w:pStyle w:val="Normal"/>
        <w:rPr/>
      </w:pPr>
      <w:r>
        <w:rPr/>
        <w:t xml:space="preserve">   </w:t>
      </w:r>
      <w:r>
        <w:rPr/>
        <w:t>Edit the `10-mail.conf` file to set the mail location:</w:t>
      </w:r>
    </w:p>
    <w:p>
      <w:pPr>
        <w:pStyle w:val="Normal"/>
        <w:rPr/>
      </w:pPr>
      <w:r>
        <w:rPr/>
      </w:r>
    </w:p>
    <w:p>
      <w:pPr>
        <w:pStyle w:val="Normal"/>
        <w:rPr/>
      </w:pPr>
      <w:r>
        <w:rPr/>
        <w:t xml:space="preserve">   </w:t>
      </w:r>
      <w:r>
        <w:rPr/>
        <w:t>```bash</w:t>
      </w:r>
    </w:p>
    <w:p>
      <w:pPr>
        <w:pStyle w:val="Normal"/>
        <w:rPr/>
      </w:pPr>
      <w:r>
        <w:rPr/>
        <w:t xml:space="preserve">   </w:t>
      </w:r>
      <w:r>
        <w:rPr/>
        <w:t>sudo vim /etc/dovecot/conf.d/10-mail.conf</w:t>
      </w:r>
    </w:p>
    <w:p>
      <w:pPr>
        <w:pStyle w:val="Normal"/>
        <w:rPr/>
      </w:pPr>
      <w:r>
        <w:rPr/>
        <w:t xml:space="preserve">   </w:t>
      </w:r>
      <w:r>
        <w:rPr/>
        <w:t>```</w:t>
      </w:r>
    </w:p>
    <w:p>
      <w:pPr>
        <w:pStyle w:val="Normal"/>
        <w:rPr/>
      </w:pPr>
      <w:r>
        <w:rPr/>
      </w:r>
    </w:p>
    <w:p>
      <w:pPr>
        <w:pStyle w:val="Normal"/>
        <w:rPr/>
      </w:pPr>
      <w:r>
        <w:rPr/>
        <w:t xml:space="preserve">   </w:t>
      </w:r>
      <w:r>
        <w:rPr/>
        <w:t>Set the `mail_location`:</w:t>
      </w:r>
    </w:p>
    <w:p>
      <w:pPr>
        <w:pStyle w:val="Normal"/>
        <w:rPr/>
      </w:pPr>
      <w:r>
        <w:rPr/>
      </w:r>
    </w:p>
    <w:p>
      <w:pPr>
        <w:pStyle w:val="Normal"/>
        <w:rPr/>
      </w:pPr>
      <w:r>
        <w:rPr/>
        <w:t xml:space="preserve">   </w:t>
      </w:r>
      <w:r>
        <w:rPr/>
        <w:t>```plaintext</w:t>
      </w:r>
    </w:p>
    <w:p>
      <w:pPr>
        <w:pStyle w:val="Normal"/>
        <w:rPr/>
      </w:pPr>
      <w:r>
        <w:rPr/>
        <w:t xml:space="preserve">   </w:t>
      </w:r>
      <w:r>
        <w:rPr/>
        <w:t>mail_location = maildir:~/Maildir</w:t>
      </w:r>
    </w:p>
    <w:p>
      <w:pPr>
        <w:pStyle w:val="Normal"/>
        <w:rPr/>
      </w:pPr>
      <w:r>
        <w:rPr/>
        <w:t xml:space="preserve">   </w:t>
      </w:r>
      <w:r>
        <w:rPr/>
        <w:t>```</w:t>
      </w:r>
    </w:p>
    <w:p>
      <w:pPr>
        <w:pStyle w:val="Normal"/>
        <w:rPr/>
      </w:pPr>
      <w:r>
        <w:rPr/>
      </w:r>
    </w:p>
    <w:p>
      <w:pPr>
        <w:pStyle w:val="Normal"/>
        <w:rPr/>
      </w:pPr>
      <w:r>
        <w:rPr/>
        <w:t>3. **Start and Enable Dovecot**:</w:t>
      </w:r>
    </w:p>
    <w:p>
      <w:pPr>
        <w:pStyle w:val="Normal"/>
        <w:rPr/>
      </w:pPr>
      <w:r>
        <w:rPr/>
      </w:r>
    </w:p>
    <w:p>
      <w:pPr>
        <w:pStyle w:val="Normal"/>
        <w:rPr/>
      </w:pPr>
      <w:r>
        <w:rPr/>
        <w:t xml:space="preserve">   </w:t>
      </w:r>
      <w:r>
        <w:rPr/>
        <w:t>Start and enable the Dovecot service:</w:t>
      </w:r>
    </w:p>
    <w:p>
      <w:pPr>
        <w:pStyle w:val="Normal"/>
        <w:rPr/>
      </w:pPr>
      <w:r>
        <w:rPr/>
      </w:r>
    </w:p>
    <w:p>
      <w:pPr>
        <w:pStyle w:val="Normal"/>
        <w:rPr/>
      </w:pPr>
      <w:r>
        <w:rPr/>
        <w:t xml:space="preserve">   </w:t>
      </w:r>
      <w:r>
        <w:rPr/>
        <w:t>```bash</w:t>
      </w:r>
    </w:p>
    <w:p>
      <w:pPr>
        <w:pStyle w:val="Normal"/>
        <w:rPr/>
      </w:pPr>
      <w:r>
        <w:rPr/>
        <w:t xml:space="preserve">   </w:t>
      </w:r>
      <w:r>
        <w:rPr/>
        <w:t>sudo systemctl start dovecot</w:t>
      </w:r>
    </w:p>
    <w:p>
      <w:pPr>
        <w:pStyle w:val="Normal"/>
        <w:rPr/>
      </w:pPr>
      <w:r>
        <w:rPr/>
        <w:t xml:space="preserve">   </w:t>
      </w:r>
      <w:r>
        <w:rPr/>
        <w:t>sudo systemctl enable dovecot</w:t>
      </w:r>
    </w:p>
    <w:p>
      <w:pPr>
        <w:pStyle w:val="Normal"/>
        <w:rPr/>
      </w:pPr>
      <w:r>
        <w:rPr/>
        <w:t xml:space="preserve">   </w:t>
      </w:r>
      <w:r>
        <w:rPr/>
        <w:t>```</w:t>
      </w:r>
    </w:p>
    <w:p>
      <w:pPr>
        <w:pStyle w:val="Normal"/>
        <w:rPr/>
      </w:pPr>
      <w:r>
        <w:rPr/>
      </w:r>
    </w:p>
    <w:p>
      <w:pPr>
        <w:pStyle w:val="Normal"/>
        <w:rPr/>
      </w:pPr>
      <w:r>
        <w:rPr/>
        <w:t>4. **Verify Dovecot Installation**:</w:t>
      </w:r>
    </w:p>
    <w:p>
      <w:pPr>
        <w:pStyle w:val="Normal"/>
        <w:rPr/>
      </w:pPr>
      <w:r>
        <w:rPr/>
      </w:r>
    </w:p>
    <w:p>
      <w:pPr>
        <w:pStyle w:val="Normal"/>
        <w:rPr/>
      </w:pPr>
      <w:r>
        <w:rPr/>
        <w:t xml:space="preserve">   </w:t>
      </w:r>
      <w:r>
        <w:rPr/>
        <w:t>Ensure Dovecot is running:</w:t>
      </w:r>
    </w:p>
    <w:p>
      <w:pPr>
        <w:pStyle w:val="Normal"/>
        <w:rPr/>
      </w:pPr>
      <w:r>
        <w:rPr/>
      </w:r>
    </w:p>
    <w:p>
      <w:pPr>
        <w:pStyle w:val="Normal"/>
        <w:rPr/>
      </w:pPr>
      <w:r>
        <w:rPr/>
        <w:t xml:space="preserve">   </w:t>
      </w:r>
      <w:r>
        <w:rPr/>
        <w:t>```bash</w:t>
      </w:r>
    </w:p>
    <w:p>
      <w:pPr>
        <w:pStyle w:val="Normal"/>
        <w:rPr/>
      </w:pPr>
      <w:r>
        <w:rPr/>
        <w:t xml:space="preserve">   </w:t>
      </w:r>
      <w:r>
        <w:rPr/>
        <w:t>sudo systemctl status dovecot</w:t>
      </w:r>
    </w:p>
    <w:p>
      <w:pPr>
        <w:pStyle w:val="Normal"/>
        <w:rPr/>
      </w:pPr>
      <w:r>
        <w:rPr/>
        <w:t xml:space="preserve">   </w:t>
      </w:r>
      <w:r>
        <w:rPr/>
        <w:t>```</w:t>
      </w:r>
    </w:p>
    <w:p>
      <w:pPr>
        <w:pStyle w:val="Normal"/>
        <w:rPr/>
      </w:pPr>
      <w:r>
        <w:rPr/>
      </w:r>
    </w:p>
    <w:p>
      <w:pPr>
        <w:pStyle w:val="Normal"/>
        <w:rPr/>
      </w:pPr>
      <w:r>
        <w:rPr/>
        <w:t>#### Step 3: Configure Thunderbird</w:t>
      </w:r>
    </w:p>
    <w:p>
      <w:pPr>
        <w:pStyle w:val="Normal"/>
        <w:rPr/>
      </w:pPr>
      <w:r>
        <w:rPr/>
      </w:r>
    </w:p>
    <w:p>
      <w:pPr>
        <w:pStyle w:val="Normal"/>
        <w:rPr/>
      </w:pPr>
      <w:r>
        <w:rPr/>
        <w:t>1. **Install Thunderbird**:</w:t>
      </w:r>
    </w:p>
    <w:p>
      <w:pPr>
        <w:pStyle w:val="Normal"/>
        <w:rPr/>
      </w:pPr>
      <w:r>
        <w:rPr/>
      </w:r>
    </w:p>
    <w:p>
      <w:pPr>
        <w:pStyle w:val="Normal"/>
        <w:rPr/>
      </w:pPr>
      <w:r>
        <w:rPr/>
        <w:t xml:space="preserve">   </w:t>
      </w:r>
      <w:r>
        <w:rPr/>
        <w:t>If you haven't already installed Thunderbird, you can download and install it from [Mozilla's Thunderbird website](https://www.thunderbird.net/) or use your package manager if you're on Linux.</w:t>
      </w:r>
    </w:p>
    <w:p>
      <w:pPr>
        <w:pStyle w:val="Normal"/>
        <w:rPr/>
      </w:pPr>
      <w:r>
        <w:rPr/>
      </w:r>
    </w:p>
    <w:p>
      <w:pPr>
        <w:pStyle w:val="Normal"/>
        <w:rPr/>
      </w:pPr>
      <w:r>
        <w:rPr/>
        <w:t>2. **Add a New Email Account**:</w:t>
      </w:r>
    </w:p>
    <w:p>
      <w:pPr>
        <w:pStyle w:val="Normal"/>
        <w:rPr/>
      </w:pPr>
      <w:r>
        <w:rPr/>
      </w:r>
    </w:p>
    <w:p>
      <w:pPr>
        <w:pStyle w:val="Normal"/>
        <w:rPr/>
      </w:pPr>
      <w:r>
        <w:rPr/>
        <w:t xml:space="preserve">   </w:t>
      </w:r>
      <w:r>
        <w:rPr/>
        <w:t>Open Thunderbird and add a new email account:</w:t>
      </w:r>
    </w:p>
    <w:p>
      <w:pPr>
        <w:pStyle w:val="Normal"/>
        <w:rPr/>
      </w:pPr>
      <w:r>
        <w:rPr/>
      </w:r>
    </w:p>
    <w:p>
      <w:pPr>
        <w:pStyle w:val="Normal"/>
        <w:rPr/>
      </w:pPr>
      <w:r>
        <w:rPr/>
        <w:t xml:space="preserve">   </w:t>
      </w:r>
      <w:r>
        <w:rPr/>
        <w:t>- **Your name**: The name you want to appear in outgoing emails.</w:t>
      </w:r>
    </w:p>
    <w:p>
      <w:pPr>
        <w:pStyle w:val="Normal"/>
        <w:rPr/>
      </w:pPr>
      <w:r>
        <w:rPr/>
        <w:t xml:space="preserve">   </w:t>
      </w:r>
      <w:r>
        <w:rPr/>
        <w:t>- **Email address**: The email address (e.g., `ola@Ola-Lawrence`).</w:t>
      </w:r>
    </w:p>
    <w:p>
      <w:pPr>
        <w:pStyle w:val="Normal"/>
        <w:rPr/>
      </w:pPr>
      <w:r>
        <w:rPr/>
        <w:t xml:space="preserve">   </w:t>
      </w:r>
      <w:r>
        <w:rPr/>
        <w:t>- **Password**: The password for the email account (usually the system password for the user).</w:t>
      </w:r>
    </w:p>
    <w:p>
      <w:pPr>
        <w:pStyle w:val="Normal"/>
        <w:rPr/>
      </w:pPr>
      <w:r>
        <w:rPr/>
      </w:r>
    </w:p>
    <w:p>
      <w:pPr>
        <w:pStyle w:val="Normal"/>
        <w:rPr/>
      </w:pPr>
      <w:r>
        <w:rPr/>
        <w:t>3. **Manual Configuration**:</w:t>
      </w:r>
    </w:p>
    <w:p>
      <w:pPr>
        <w:pStyle w:val="Normal"/>
        <w:rPr/>
      </w:pPr>
      <w:r>
        <w:rPr/>
      </w:r>
    </w:p>
    <w:p>
      <w:pPr>
        <w:pStyle w:val="Normal"/>
        <w:rPr/>
      </w:pPr>
      <w:r>
        <w:rPr/>
        <w:t xml:space="preserve">   </w:t>
      </w:r>
      <w:r>
        <w:rPr/>
        <w:t>Click on "Configure manually" to manually set up the incoming and outgoing server settings.</w:t>
      </w:r>
    </w:p>
    <w:p>
      <w:pPr>
        <w:pStyle w:val="Normal"/>
        <w:rPr/>
      </w:pPr>
      <w:r>
        <w:rPr/>
      </w:r>
    </w:p>
    <w:p>
      <w:pPr>
        <w:pStyle w:val="Normal"/>
        <w:rPr/>
      </w:pPr>
      <w:r>
        <w:rPr/>
        <w:t xml:space="preserve">   </w:t>
      </w:r>
      <w:r>
        <w:rPr/>
        <w:t>- **Incoming Server (IMAP or POP3)**:</w:t>
      </w:r>
    </w:p>
    <w:p>
      <w:pPr>
        <w:pStyle w:val="Normal"/>
        <w:rPr/>
      </w:pPr>
      <w:r>
        <w:rPr/>
        <w:t xml:space="preserve">     </w:t>
      </w:r>
      <w:r>
        <w:rPr/>
        <w:t>- **Server hostname**: `Ola-Lawrence` or the IP address of your mail server.</w:t>
      </w:r>
    </w:p>
    <w:p>
      <w:pPr>
        <w:pStyle w:val="Normal"/>
        <w:rPr/>
      </w:pPr>
      <w:r>
        <w:rPr/>
        <w:t xml:space="preserve">     </w:t>
      </w:r>
      <w:r>
        <w:rPr/>
        <w:t>- **Port**: `143` for IMAP (without SSL) or `993` for IMAP (with SSL); `110` for POP3 (without SSL) or `995` for POP3 (with SSL).</w:t>
      </w:r>
    </w:p>
    <w:p>
      <w:pPr>
        <w:pStyle w:val="Normal"/>
        <w:rPr/>
      </w:pPr>
      <w:r>
        <w:rPr/>
        <w:t xml:space="preserve">     </w:t>
      </w:r>
      <w:r>
        <w:rPr/>
        <w:t>- **Username**: `ola` (the system username).</w:t>
      </w:r>
    </w:p>
    <w:p>
      <w:pPr>
        <w:pStyle w:val="Normal"/>
        <w:rPr/>
      </w:pPr>
      <w:r>
        <w:rPr/>
        <w:t xml:space="preserve">     </w:t>
      </w:r>
      <w:r>
        <w:rPr/>
        <w:t>- **Authentication**: `Normal password`.</w:t>
      </w:r>
    </w:p>
    <w:p>
      <w:pPr>
        <w:pStyle w:val="Normal"/>
        <w:rPr/>
      </w:pPr>
      <w:r>
        <w:rPr/>
      </w:r>
    </w:p>
    <w:p>
      <w:pPr>
        <w:pStyle w:val="Normal"/>
        <w:rPr/>
      </w:pPr>
      <w:r>
        <w:rPr/>
        <w:t xml:space="preserve">   </w:t>
      </w:r>
      <w:r>
        <w:rPr/>
        <w:t>- **Outgoing Server (SMTP)**:</w:t>
      </w:r>
    </w:p>
    <w:p>
      <w:pPr>
        <w:pStyle w:val="Normal"/>
        <w:rPr/>
      </w:pPr>
      <w:r>
        <w:rPr/>
        <w:t xml:space="preserve">     </w:t>
      </w:r>
      <w:r>
        <w:rPr/>
        <w:t>- **Server hostname**: `Ola-Lawrence` or the IP address of your mail server.</w:t>
      </w:r>
    </w:p>
    <w:p>
      <w:pPr>
        <w:pStyle w:val="Normal"/>
        <w:rPr/>
      </w:pPr>
      <w:r>
        <w:rPr/>
        <w:t xml:space="preserve">     </w:t>
      </w:r>
      <w:r>
        <w:rPr/>
        <w:t>- **Port**: `25` for SMTP (without SSL), `587` for SMTP (with STARTTLS), or `465` for SMTP (with SSL).</w:t>
      </w:r>
    </w:p>
    <w:p>
      <w:pPr>
        <w:pStyle w:val="Normal"/>
        <w:rPr/>
      </w:pPr>
      <w:r>
        <w:rPr/>
        <w:t xml:space="preserve">     </w:t>
      </w:r>
      <w:r>
        <w:rPr/>
        <w:t>- **Username**: `ola` (the system username).</w:t>
      </w:r>
    </w:p>
    <w:p>
      <w:pPr>
        <w:pStyle w:val="Normal"/>
        <w:rPr/>
      </w:pPr>
      <w:r>
        <w:rPr/>
        <w:t xml:space="preserve">     </w:t>
      </w:r>
      <w:r>
        <w:rPr/>
        <w:t>- **Authentication**: `Normal password`.</w:t>
      </w:r>
    </w:p>
    <w:p>
      <w:pPr>
        <w:pStyle w:val="Normal"/>
        <w:rPr/>
      </w:pPr>
      <w:r>
        <w:rPr/>
      </w:r>
    </w:p>
    <w:p>
      <w:pPr>
        <w:pStyle w:val="Normal"/>
        <w:rPr/>
      </w:pPr>
      <w:r>
        <w:rPr/>
        <w:t>4. **Save and Finish**:</w:t>
      </w:r>
    </w:p>
    <w:p>
      <w:pPr>
        <w:pStyle w:val="Normal"/>
        <w:rPr/>
      </w:pPr>
      <w:r>
        <w:rPr/>
      </w:r>
    </w:p>
    <w:p>
      <w:pPr>
        <w:pStyle w:val="Normal"/>
        <w:rPr/>
      </w:pPr>
      <w:r>
        <w:rPr/>
        <w:t xml:space="preserve">   </w:t>
      </w:r>
      <w:r>
        <w:rPr/>
        <w:t>Save the settings and finish the setup. Thunderbird will attempt to connect to the mail server using the provided settings.</w:t>
      </w:r>
    </w:p>
    <w:p>
      <w:pPr>
        <w:pStyle w:val="Normal"/>
        <w:rPr/>
      </w:pPr>
      <w:r>
        <w:rPr/>
      </w:r>
    </w:p>
    <w:p>
      <w:pPr>
        <w:pStyle w:val="Normal"/>
        <w:rPr/>
      </w:pPr>
      <w:r>
        <w:rPr/>
        <w:t>#### Step 4: Test Email Sending and Receiving</w:t>
      </w:r>
    </w:p>
    <w:p>
      <w:pPr>
        <w:pStyle w:val="Normal"/>
        <w:rPr/>
      </w:pPr>
      <w:r>
        <w:rPr/>
      </w:r>
    </w:p>
    <w:p>
      <w:pPr>
        <w:pStyle w:val="Normal"/>
        <w:rPr/>
      </w:pPr>
      <w:r>
        <w:rPr/>
        <w:t>1. **Send a Test Email**:</w:t>
      </w:r>
    </w:p>
    <w:p>
      <w:pPr>
        <w:pStyle w:val="Normal"/>
        <w:rPr/>
      </w:pPr>
      <w:r>
        <w:rPr/>
      </w:r>
    </w:p>
    <w:p>
      <w:pPr>
        <w:pStyle w:val="Normal"/>
        <w:rPr/>
      </w:pPr>
      <w:r>
        <w:rPr/>
        <w:t xml:space="preserve">   </w:t>
      </w:r>
      <w:r>
        <w:rPr/>
        <w:t>Use Thunderbird to send a test email to ensure the SMTP configuration is working.</w:t>
      </w:r>
    </w:p>
    <w:p>
      <w:pPr>
        <w:pStyle w:val="Normal"/>
        <w:rPr/>
      </w:pPr>
      <w:r>
        <w:rPr/>
      </w:r>
    </w:p>
    <w:p>
      <w:pPr>
        <w:pStyle w:val="Normal"/>
        <w:rPr/>
      </w:pPr>
      <w:r>
        <w:rPr/>
        <w:t>2. **Receive a Test Email**:</w:t>
      </w:r>
    </w:p>
    <w:p>
      <w:pPr>
        <w:pStyle w:val="Normal"/>
        <w:rPr/>
      </w:pPr>
      <w:r>
        <w:rPr/>
      </w:r>
    </w:p>
    <w:p>
      <w:pPr>
        <w:pStyle w:val="Normal"/>
        <w:rPr/>
      </w:pPr>
      <w:r>
        <w:rPr/>
        <w:t xml:space="preserve">   </w:t>
      </w:r>
      <w:r>
        <w:rPr/>
        <w:t>Use Thunderbird to check for new emails to ensure the IMAP/POP3 configuration is working.</w:t>
      </w:r>
    </w:p>
    <w:p>
      <w:pPr>
        <w:pStyle w:val="Normal"/>
        <w:rPr/>
      </w:pPr>
      <w:r>
        <w:rPr/>
      </w:r>
    </w:p>
    <w:p>
      <w:pPr>
        <w:pStyle w:val="Normal"/>
        <w:rPr/>
      </w:pPr>
      <w:r>
        <w:rPr/>
        <w:t>### Summary</w:t>
      </w:r>
    </w:p>
    <w:p>
      <w:pPr>
        <w:pStyle w:val="Normal"/>
        <w:rPr/>
      </w:pPr>
      <w:r>
        <w:rPr/>
      </w:r>
    </w:p>
    <w:p>
      <w:pPr>
        <w:pStyle w:val="Normal"/>
        <w:rPr/>
      </w:pPr>
      <w:r>
        <w:rPr/>
        <w:t>By following these steps, you should be able to set up Thunderbird to work with your Postfix and Dovecot mail servers. This setup allows you to send and receive emails using Thunderbird as your mail client.</w:t>
      </w:r>
    </w:p>
    <w:p>
      <w:pPr>
        <w:pStyle w:val="Normal"/>
        <w:rPr/>
      </w:pPr>
      <w:r>
        <w:rPr/>
      </w:r>
    </w:p>
    <w:p>
      <w:pPr>
        <w:pStyle w:val="Normal"/>
        <w:spacing w:before="0" w:after="200"/>
        <w:rPr/>
      </w:pPr>
      <w:r>
        <w:rPr/>
        <w:t>If you encounter any issues or need further assistance, feel free to ask!</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Neat_Office/6.2.8.2$Windows_x86 LibreOffice_project/</Application>
  <Pages>5</Pages>
  <Words>522</Words>
  <Characters>2884</Characters>
  <CharactersWithSpaces>3498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2024-06-08T19:06:02Z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